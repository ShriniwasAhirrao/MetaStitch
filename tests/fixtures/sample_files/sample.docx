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Document</w:t>
      </w:r>
    </w:p>
    <w:p>
      <w:r>
        <w:t>This document is created to act as a sample input file for testing purposes.</w:t>
      </w:r>
    </w:p>
    <w:p>
      <w:pPr>
        <w:pStyle w:val="Heading2"/>
      </w:pPr>
      <w:r>
        <w:t>Section 1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r>
        <w:t>This is a sample paragraph with some content in the DOCX file format.</w:t>
      </w:r>
    </w:p>
    <w:p>
      <w:pPr>
        <w:pStyle w:val="Heading2"/>
      </w:pPr>
      <w:r>
        <w:t>Section 2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p>
      <w:r>
        <w:t>Another section with repeated text to increase file size and show formatting.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